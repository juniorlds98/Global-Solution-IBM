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B6" w:rsidRDefault="00B716F0">
      <w:pPr>
        <w:pStyle w:val="Ttulo"/>
        <w:rPr>
          <w:lang w:val="pt-BR"/>
        </w:rPr>
      </w:pPr>
      <w:r w:rsidRPr="00FE0A45">
        <w:rPr>
          <w:lang w:val="pt-BR"/>
        </w:rPr>
        <w:t>Memorial de Cálculo Digital</w:t>
      </w:r>
    </w:p>
    <w:p w:rsidR="006F217A" w:rsidRDefault="006F217A" w:rsidP="006F217A">
      <w:pPr>
        <w:rPr>
          <w:lang w:val="pt-BR"/>
        </w:rPr>
      </w:pPr>
      <w:r>
        <w:rPr>
          <w:lang w:val="pt-BR"/>
        </w:rPr>
        <w:t>Caio Martinez Saes – 560753</w:t>
      </w:r>
    </w:p>
    <w:p w:rsidR="006F217A" w:rsidRPr="006F217A" w:rsidRDefault="006F217A" w:rsidP="006F217A">
      <w:pPr>
        <w:rPr>
          <w:lang w:val="pt-BR"/>
        </w:rPr>
      </w:pPr>
      <w:r w:rsidRPr="006F217A">
        <w:rPr>
          <w:lang w:val="pt-BR"/>
        </w:rPr>
        <w:t xml:space="preserve">José Claudio da Silva Junior - 559680 </w:t>
      </w:r>
    </w:p>
    <w:p w:rsidR="006F217A" w:rsidRPr="006F217A" w:rsidRDefault="006F217A" w:rsidP="006F217A">
      <w:pPr>
        <w:rPr>
          <w:lang w:val="pt-BR"/>
        </w:rPr>
      </w:pPr>
    </w:p>
    <w:p w:rsidR="00E21E4B" w:rsidRDefault="00B716F0">
      <w:pPr>
        <w:rPr>
          <w:lang w:val="pt-BR"/>
        </w:rPr>
      </w:pPr>
      <w:r w:rsidRPr="00FE0A45">
        <w:rPr>
          <w:lang w:val="pt-BR"/>
        </w:rPr>
        <w:t>Este memorial apresenta a anális</w:t>
      </w:r>
      <w:r w:rsidR="00E21E4B">
        <w:rPr>
          <w:lang w:val="pt-BR"/>
        </w:rPr>
        <w:t>e matemática da função de vazão:</w:t>
      </w:r>
    </w:p>
    <w:p w:rsidR="00E21E4B" w:rsidRDefault="00B716F0">
      <w:pPr>
        <w:rPr>
          <w:lang w:val="pt-BR"/>
        </w:rPr>
      </w:pPr>
      <w:r w:rsidRPr="00FE0A45">
        <w:rPr>
          <w:lang w:val="pt-BR"/>
        </w:rPr>
        <w:t xml:space="preserve">f(t) = </w:t>
      </w:r>
      <w:r w:rsidR="00066E44" w:rsidRPr="00066E44">
        <w:rPr>
          <w:lang w:val="pt-BR"/>
        </w:rPr>
        <w:t>500 ℯ^(-0.1 x) sen(0.5 x)</w:t>
      </w:r>
    </w:p>
    <w:p w:rsidR="00B53EB6" w:rsidRPr="00FE0A45" w:rsidRDefault="00E21E4B">
      <w:pPr>
        <w:rPr>
          <w:lang w:val="pt-BR"/>
        </w:rPr>
      </w:pPr>
      <w:r w:rsidRPr="00FE0A45">
        <w:rPr>
          <w:lang w:val="pt-BR"/>
        </w:rPr>
        <w:t>Que</w:t>
      </w:r>
      <w:r w:rsidR="00B716F0" w:rsidRPr="00FE0A45">
        <w:rPr>
          <w:lang w:val="pt-BR"/>
        </w:rPr>
        <w:t xml:space="preserve"> modela a entrada de água em uma bacia de contenção durante uma tempestade. O objetivo é prever riscos, identificar momentos críticos e propor medidas preventivas.</w:t>
      </w:r>
    </w:p>
    <w:p w:rsidR="00B53EB6" w:rsidRPr="00FE0A45" w:rsidRDefault="00B716F0">
      <w:pPr>
        <w:pStyle w:val="Ttulo1"/>
        <w:rPr>
          <w:lang w:val="pt-BR"/>
        </w:rPr>
      </w:pPr>
      <w:r w:rsidRPr="00FE0A45">
        <w:rPr>
          <w:lang w:val="pt-BR"/>
        </w:rPr>
        <w:t>1. Limites</w:t>
      </w:r>
    </w:p>
    <w:p w:rsidR="00B53EB6" w:rsidRPr="00FE0A45" w:rsidRDefault="00B716F0">
      <w:pPr>
        <w:rPr>
          <w:lang w:val="pt-BR"/>
        </w:rPr>
      </w:pPr>
      <w:r w:rsidRPr="00FE0A45">
        <w:rPr>
          <w:lang w:val="pt-BR"/>
        </w:rPr>
        <w:t>Limite quando t → +∞: 0</w:t>
      </w:r>
    </w:p>
    <w:p w:rsidR="008E6F3C" w:rsidRDefault="00B716F0">
      <w:pPr>
        <w:rPr>
          <w:lang w:val="pt-BR"/>
        </w:rPr>
      </w:pPr>
      <w:r w:rsidRPr="00FE0A45">
        <w:rPr>
          <w:lang w:val="pt-BR"/>
        </w:rPr>
        <w:t xml:space="preserve">Limite quando t → -∞: </w:t>
      </w:r>
      <w:r w:rsidR="008E6F3C">
        <w:rPr>
          <w:lang w:val="pt-BR"/>
        </w:rPr>
        <w:t>Sem limite definido</w:t>
      </w:r>
      <w:bookmarkStart w:id="0" w:name="_GoBack"/>
      <w:bookmarkEnd w:id="0"/>
    </w:p>
    <w:p w:rsidR="008E6F3C" w:rsidRPr="00FE0A45" w:rsidRDefault="008E6F3C">
      <w:pPr>
        <w:rPr>
          <w:lang w:val="pt-BR"/>
        </w:rPr>
      </w:pPr>
      <w:r>
        <w:rPr>
          <w:lang w:val="pt-BR"/>
        </w:rPr>
        <w:t>Conclusão: Com o tempo, a quantidade de água vai diminuindo até quase zero, fazendo sentido uma vez visto que uma chuva não teria duração infinita</w:t>
      </w:r>
    </w:p>
    <w:p w:rsidR="00B53EB6" w:rsidRPr="00FE0A45" w:rsidRDefault="00B716F0">
      <w:pPr>
        <w:pStyle w:val="Ttulo1"/>
        <w:rPr>
          <w:lang w:val="pt-BR"/>
        </w:rPr>
      </w:pPr>
      <w:r w:rsidRPr="00FE0A45">
        <w:rPr>
          <w:lang w:val="pt-BR"/>
        </w:rPr>
        <w:t>2. Derivada</w:t>
      </w:r>
    </w:p>
    <w:p w:rsidR="00B53EB6" w:rsidRPr="00FE0A45" w:rsidRDefault="00B716F0">
      <w:pPr>
        <w:rPr>
          <w:lang w:val="pt-BR"/>
        </w:rPr>
      </w:pPr>
      <w:r w:rsidRPr="00FE0A45">
        <w:rPr>
          <w:lang w:val="pt-BR"/>
        </w:rPr>
        <w:t xml:space="preserve">Derivada f'(t): </w:t>
      </w:r>
      <w:r w:rsidR="00066E44" w:rsidRPr="00066E44">
        <w:rPr>
          <w:lang w:val="pt-BR"/>
        </w:rPr>
        <w:t>500 ℯ^(-0.1 x) (-0.1 sen(0.5 x)+0.5 cos(0.5 x))</w:t>
      </w:r>
    </w:p>
    <w:p w:rsidR="008E6F3C" w:rsidRDefault="00B716F0" w:rsidP="008E6F3C">
      <w:pPr>
        <w:rPr>
          <w:lang w:val="pt-BR"/>
        </w:rPr>
      </w:pPr>
      <w:r w:rsidRPr="00FE0A45">
        <w:rPr>
          <w:lang w:val="pt-BR"/>
        </w:rPr>
        <w:t xml:space="preserve">Valor da derivada em t = 10 minutos: </w:t>
      </w:r>
      <w:r w:rsidR="00066E44">
        <w:rPr>
          <w:lang w:val="pt-BR"/>
        </w:rPr>
        <w:t>~43.73</w:t>
      </w:r>
      <w:r w:rsidRPr="00FE0A45">
        <w:rPr>
          <w:lang w:val="pt-BR"/>
        </w:rPr>
        <w:t xml:space="preserve"> L/min²</w:t>
      </w:r>
    </w:p>
    <w:p w:rsidR="008E6F3C" w:rsidRDefault="00066E44" w:rsidP="008E6F3C">
      <w:pPr>
        <w:rPr>
          <w:lang w:val="pt-BR"/>
        </w:rPr>
      </w:pPr>
      <w:r>
        <w:rPr>
          <w:lang w:val="pt-BR"/>
        </w:rPr>
        <w:t>Conclusão: Calculando</w:t>
      </w:r>
      <w:r w:rsidR="008E6F3C">
        <w:rPr>
          <w:lang w:val="pt-BR"/>
        </w:rPr>
        <w:t xml:space="preserve"> a derivada mostra se naquele momento a agua está diminuindo ou aumentando</w:t>
      </w:r>
      <w:r>
        <w:rPr>
          <w:lang w:val="pt-BR"/>
        </w:rPr>
        <w:t xml:space="preserve"> onde neste caso ela estaria diminuindo</w:t>
      </w:r>
    </w:p>
    <w:p w:rsidR="00B53EB6" w:rsidRPr="00FE0A45" w:rsidRDefault="00B716F0">
      <w:pPr>
        <w:pStyle w:val="Ttulo1"/>
        <w:rPr>
          <w:lang w:val="pt-BR"/>
        </w:rPr>
      </w:pPr>
      <w:r w:rsidRPr="00FE0A45">
        <w:rPr>
          <w:lang w:val="pt-BR"/>
        </w:rPr>
        <w:t>3. Integral Definida</w:t>
      </w:r>
    </w:p>
    <w:p w:rsidR="00B53EB6" w:rsidRPr="00FE0A45" w:rsidRDefault="00B716F0">
      <w:pPr>
        <w:rPr>
          <w:lang w:val="pt-BR"/>
        </w:rPr>
      </w:pPr>
      <w:r w:rsidRPr="00FE0A45">
        <w:rPr>
          <w:lang w:val="pt-BR"/>
        </w:rPr>
        <w:t>Integral de f(t) de 0 a 20 minutos: 1084.89 L</w:t>
      </w:r>
    </w:p>
    <w:p w:rsidR="008E6F3C" w:rsidRPr="00FE0A45" w:rsidRDefault="008E6F3C">
      <w:pPr>
        <w:rPr>
          <w:lang w:val="pt-BR"/>
        </w:rPr>
      </w:pPr>
      <w:r>
        <w:rPr>
          <w:lang w:val="pt-BR"/>
        </w:rPr>
        <w:t>Conclusão: Podemos saber toda agua que caiu durante determinado período, servindo para concluir o volume acumulado e eventuais riscos, onde valores maiores apresentam risco.</w:t>
      </w:r>
    </w:p>
    <w:p w:rsidR="00B53EB6" w:rsidRPr="00FE0A45" w:rsidRDefault="00B716F0">
      <w:pPr>
        <w:pStyle w:val="Ttulo1"/>
        <w:rPr>
          <w:lang w:val="pt-BR"/>
        </w:rPr>
      </w:pPr>
      <w:r w:rsidRPr="00FE0A45">
        <w:rPr>
          <w:lang w:val="pt-BR"/>
        </w:rPr>
        <w:t>4. Gráfico da Função</w:t>
      </w:r>
    </w:p>
    <w:p w:rsidR="00B53EB6" w:rsidRPr="00FE0A45" w:rsidRDefault="00B716F0">
      <w:pPr>
        <w:rPr>
          <w:lang w:val="pt-BR"/>
        </w:rPr>
      </w:pPr>
      <w:r w:rsidRPr="00FE0A45">
        <w:rPr>
          <w:lang w:val="pt-BR"/>
        </w:rPr>
        <w:t>O gráfico abaixo ilustra a função de vazão ao longo do tempo, com destaque para a derivada em t=10 e a integral entre 0 e 20 minutos.</w:t>
      </w:r>
    </w:p>
    <w:p w:rsidR="00B53EB6" w:rsidRPr="006F217A" w:rsidRDefault="006F217A">
      <w:pPr>
        <w:rPr>
          <w:lang w:val="pt-BR"/>
        </w:rPr>
      </w:pPr>
      <w:r w:rsidRPr="006F217A">
        <w:rPr>
          <w:lang w:val="pt-BR"/>
        </w:rPr>
        <w:lastRenderedPageBreak/>
        <w:drawing>
          <wp:inline distT="0" distB="0" distL="0" distR="0" wp14:anchorId="7761E2A2" wp14:editId="2973DDB7">
            <wp:extent cx="5486400" cy="3272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B6" w:rsidRPr="00FE0A45" w:rsidRDefault="00B716F0">
      <w:pPr>
        <w:pStyle w:val="Ttulo1"/>
        <w:rPr>
          <w:lang w:val="pt-BR"/>
        </w:rPr>
      </w:pPr>
      <w:r w:rsidRPr="00FE0A45">
        <w:rPr>
          <w:lang w:val="pt-BR"/>
        </w:rPr>
        <w:t>5. Conclusão</w:t>
      </w:r>
    </w:p>
    <w:p w:rsidR="00B53EB6" w:rsidRPr="006F217A" w:rsidRDefault="00B716F0">
      <w:pPr>
        <w:rPr>
          <w:lang w:val="pt-BR"/>
        </w:rPr>
      </w:pPr>
      <w:r w:rsidRPr="00FE0A45">
        <w:rPr>
          <w:lang w:val="pt-BR"/>
        </w:rPr>
        <w:t>A função analisada permite identificar picos e quedas na vazão, facilitando a implementação de alertas automáticos e medidas preventivas pela Defesa Civil.</w:t>
      </w:r>
    </w:p>
    <w:sectPr w:rsidR="00B53EB6" w:rsidRPr="006F21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6E44"/>
    <w:rsid w:val="0015074B"/>
    <w:rsid w:val="0029639D"/>
    <w:rsid w:val="00326F90"/>
    <w:rsid w:val="006F217A"/>
    <w:rsid w:val="00804922"/>
    <w:rsid w:val="008E6F3C"/>
    <w:rsid w:val="00AA1D8D"/>
    <w:rsid w:val="00B47730"/>
    <w:rsid w:val="00B53EB6"/>
    <w:rsid w:val="00B716F0"/>
    <w:rsid w:val="00CB0664"/>
    <w:rsid w:val="00E21E4B"/>
    <w:rsid w:val="00FC693F"/>
    <w:rsid w:val="00F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66C5370-8EDA-44B6-A039-5EC9A2E9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2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217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6F2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7F0BE3-7EBC-4F7C-84B7-877304D7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Conta da Microsoft</cp:lastModifiedBy>
  <cp:revision>2</cp:revision>
  <dcterms:created xsi:type="dcterms:W3CDTF">2025-06-06T20:17:00Z</dcterms:created>
  <dcterms:modified xsi:type="dcterms:W3CDTF">2025-06-06T20:17:00Z</dcterms:modified>
  <cp:category/>
</cp:coreProperties>
</file>